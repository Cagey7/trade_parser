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ind w:left="1134" w:right="1134"/>
        <w:jc w:val="center"/>
      </w:pPr>
      <w:r>
        <w:rPr>
          <w:rFonts w:ascii="Times New Roman" w:hAnsi="Times New Roman" w:eastAsia="Times New Roman"/>
          <w:b/>
          <w:sz w:val="28"/>
        </w:rPr>
        <w:t>Взаимная торговля Казахстана с Бразилией за 2024 год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/>
          <w:sz w:val="28"/>
        </w:rPr>
        <w:t>Товарооборот между Казахстаном и Бразилией за 2024 год снизился на 0.3% и составил 257.7 млн. долл. США.</w:t>
      </w:r>
    </w:p>
    <w:p>
      <w:pPr>
        <w:spacing w:after="0" w:line="240" w:lineRule="auto"/>
        <w:jc w:val="center"/>
      </w:pPr>
      <w:r>
        <w:rPr>
          <w:rFonts w:ascii="Times New Roman" w:hAnsi="Times New Roman" w:eastAsia="Times New Roman"/>
          <w:b/>
          <w:sz w:val="28"/>
        </w:rPr>
        <w:t>Показатели взаимной торговли Казахстана с Бразилией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млн. долл. США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2023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2024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Прирост 2024/2023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Товарооборот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258.4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257.7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 w:val="28"/>
              </w:rPr>
              <w:t>-0.3%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Экспорт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20.9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93.5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+347.4%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Импорт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237.5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164.1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color w:val="FF0000"/>
                <w:sz w:val="28"/>
              </w:rPr>
              <w:t>-30.9%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Торговый баланс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-216.6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-70.6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улучшился</w:t>
            </w:r>
          </w:p>
        </w:tc>
      </w:tr>
    </w:tbl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Импорт</w:t>
      </w:r>
      <w:r>
        <w:rPr>
          <w:rFonts w:ascii="Times New Roman" w:hAnsi="Times New Roman" w:eastAsia="Times New Roman"/>
          <w:sz w:val="28"/>
        </w:rPr>
        <w:t xml:space="preserve"> в Казахстан из Бразилии за 2024 год снизился на 30.9% и составил </w:t>
      </w:r>
      <w:r>
        <w:rPr>
          <w:rFonts w:ascii="Times New Roman" w:hAnsi="Times New Roman" w:eastAsia="Times New Roman"/>
          <w:b/>
          <w:sz w:val="28"/>
        </w:rPr>
        <w:t>164.1 млн.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импорта из Бразилии обосновывается снижением ввоза таких товаров, как: табачное сырье - на 40% или на 5.1 млн. долл. США (с 12.8 до 7.7 млн. долл. США), лекарственные средства, расфасованные для розничной продажи - на 48.1% или на 4.5 млн. долл. США (с 9.3 до 4.8 млн. долл. США), части и принадлежности для автомобилей и тракторов - на 59.5% или на 3.5 млн. долл. США (с 5.9 до 2.4 млн. долл. США), кузова для автомобилей - на 57.4% или на 3.4 млн. долл. США (с 5.9 до 2.5 млн. долл. США), кофе - на 41.1% или на 2.9 млн. долл. США (с 7 до 4.1 млн. долл. США), мясо и пищевые субпродукты домашней птицы - на 59.4% или на 2.2 млн. долл. США (с 3.6 до 1.5 млн. долл. США), винты, болты, гайки, заклепки из черных металлов - на 70.4% или на 1.6 млн. долл. США (с 2.2 до 0.7 млн.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импорта таких товаров, как: табачное сырье - на 66.5% или на 5.1 млн. долл. США (с 7.7 до 12.8 млн. долл. США), лекарственные средства, расфасованные для розничной продажи - на 92.6% или на 4.5 млн. долл. США (с 4.8 до 9.3 млн. долл. США), части и принадлежности для автомобилей и тракторов - рост в 2.5 р. или на 3.5 млн. долл. США (с 2.4 до 5.9 млн. долл. США), кузова для автомобилей - рост в 2.4 р. или на 3.4 млн. долл. США (с 2.5 до 5.9 млн. долл. США), кофе - на 69.7% или на 2.9 млн. долл. США (с 4.1 до 7 млн. долл. США), мясо и пищевые субпродукты домашней птицы - рост в 2.5 р. или на 2.2 млн. долл. США (с 1.5 до 3.6 млн. долл. США), винты, болты, гайки, заклепки из черных металлов - рост в 3.4 р. или на 1.6 млн. долл. США (с 0.7 до 2.2 млн.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импорта в Казахстан из Бразилии являются:</w:t>
      </w:r>
      <w:r>
        <w:rPr>
          <w:rFonts w:ascii="Times New Roman" w:hAnsi="Times New Roman" w:eastAsia="Times New Roman"/>
          <w:sz w:val="28"/>
        </w:rPr>
        <w:t xml:space="preserve"> сахар – 50 млн. долл. США (с долей 30.5%), летательные аппараты – 25,3 млн. долл. США (с долей 15.4%), табачное сырье – 12,8 млн. долл. США (с долей 7.8%), лекарственные средства, расфасованные для розничной продажи – 9,3 млн. долл. США (с долей 5.7%), кофе – 7 млн. долл. США (с долей 4.3%), кузова для автомобилей – 5,9 млн. долл. США (с долей 3.6%), части и принадлежности для автомобилей и тракторов – 5,9 млн. долл. США (с долей 3.6%)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импортируемым товарам из Бразилии за 2024 год показана в Таблице №2.</w:t>
      </w:r>
    </w:p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Экспорт</w:t>
      </w:r>
      <w:r>
        <w:rPr>
          <w:rFonts w:ascii="Times New Roman" w:hAnsi="Times New Roman" w:eastAsia="Times New Roman"/>
          <w:sz w:val="28"/>
        </w:rPr>
        <w:t xml:space="preserve"> из Казахстана в Бразилию за 2024 год вырос на 347.4% и составил </w:t>
      </w:r>
      <w:r>
        <w:rPr>
          <w:rFonts w:ascii="Times New Roman" w:hAnsi="Times New Roman" w:eastAsia="Times New Roman"/>
          <w:b/>
          <w:sz w:val="28"/>
        </w:rPr>
        <w:t>93.5 млн.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экспорта в Казахстан обосновывается снижением поставок таких товаров, как: удобрения минеральные смешанные - на 100% или на 85.9 млн. долл. США (с 85.9 до 0 млн. долл. США), изоляторы электрические - на 100% или на 104.6 тыс. долл. США (с 104.6 до 0 тыс. долл. США), станки для обработки металлов объемной штамповкой - на 65.5% или на 92.9 тыс. долл. США (с 141.9 до 49 тыс. долл. США), печи и камеры промышленные электрические - на 100% или на 63.2 тыс. долл. США (с 63.2 до 0 тыс. долл. США), машины и устройства для подъема, перемещения, погрузки или разгрузки - на 100% или на 60.9 тыс. долл. США (с 60.9 до 0 тыс. долл. США), приборы и аппараты для физического или химического анализа - на 99.7% или на 33.8 тыс. долл. США (с 33.8 до 0 тыс. долл. США), приборы и инструменты геодезические или топографические - на 100% или на 18.5 тыс. долл. США (с 18.5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поставок таких товаров, как: удобрения минеральные смешанные - на 100% или на 85.9 млн. долл. США (с 0 до 85.9 млн. долл. США), изоляторы электрические - на 100% или на 104.6 тыс. долл. США (с 0 до 104.6 тыс. долл. США), станки для обработки металлов объемной штамповкой - рост в 2.9 р. или на 92.9 тыс. долл. США (с 49 до 141.9 тыс. долл. США), печи и камеры промышленные электрические - на 100% или на 63.2 тыс. долл. США (с 0 до 63.2 тыс. долл. США), машины и устройства для подъема, перемещения, погрузки или разгрузки - на 100% или на 60.9 тыс. долл. США (с 0 до 60.9 тыс. долл. США), приборы и аппараты для физического или химического анализа - на 100% или на 33.8 тыс. долл. США (с 0 до 33.8 тыс. долл. США), приборы и инструменты геодезические или топографические - на 100% или на 18.5 тыс. долл. США (с 0 до 18.5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экспорта в Казахстан из Бразилии являются:</w:t>
      </w:r>
      <w:r>
        <w:rPr>
          <w:rFonts w:ascii="Times New Roman" w:hAnsi="Times New Roman" w:eastAsia="Times New Roman"/>
          <w:sz w:val="28"/>
        </w:rPr>
        <w:t xml:space="preserve"> удобрения минеральные смешанные – 85,9 млн. долл. США (с долей 91.8%), сера, кроме серы сублимированной, осажденной или коллоидной – 5,9 млн. долл. США (с долей 6.3%), ферросплавы – 1,2 млн. долл. США (с долей 1.2%), станки для обработки металлов объемной штамповкой – 141,9 тыс. долл. США (с долей 0.15%), изоляторы электрические – 104,6 тыс. долл. США (с долей 0.11%), печи и камеры промышленные электрические – 63,2 тыс. долл. США (с долей 0.07%), машины и устройства для подъема, перемещения, погрузки или разгрузки – 60,9 тыс. долл. США (с долей 0.07%)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экспортируемым товарам в Бразилию за 2024 год показана в Таблице №1.</w:t>
      </w:r>
    </w:p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1 – Основные товары экспорта Казахстана в Бразилию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2023 год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2024 год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2024/2023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экспорта в Бразилия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20 902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93 522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рост в 4.5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Удобрения минеральные смешанные (код 3105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187 582.2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85 896.6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91.8%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Сера, кроме серы сублимированной, осажденной или коллоидной (код 2503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237 903.5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18 052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86.4%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96 877.8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5 919.5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-59.3%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-67.2%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Ферросплавы (код 7202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486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1 472.8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487.8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1 167.8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+0.4%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-20.7%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Станки для обработки металлов объемной штамповкой (код 8462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0.23%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141.9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2.9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Изоляторы электрические (код 8546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43.7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104.6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 Печи и камеры промышленные электрические (код 8514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63.2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 Машины и устройства для подъема, перемещения, погрузки или разгрузки (код 8428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60.9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8. Приборы и аппараты для физического или химического анализа (код 9027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33.8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 Части к машинам и устройствам (код 8431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11.2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188.4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29.7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-99.3%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-84.3%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10. Фитинги для труб из черных металлов (код 7307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15.6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25.1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-35.5%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+60.9%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11. Приборы и инструменты геодезические или топографические (код 9015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18.5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 Смолы каменноугольные, буроугольные, торфяные, прочие минеральные смолы (код 2706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18.1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13. Арматура для трубопроводов (код 8481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16.1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14. Спирты ациклические, их производные (код 2905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 Диоды, транзисторы и аналогичные полупроводниковые приборы (код 8541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12.5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16. Навигационные приборы и инструменты (код 9014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17. Винты, болты, гайки, заклепки из черных металлов (код 7318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7666.7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1045.3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18. Изделия из черных металлов прочие (код 7326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54.1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0.26%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-99.9%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-96.7%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19. Замазки, шпатлевки (код 3214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20. Изделия из вулканизированной резины прочие (код 4016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</w:tbl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2 – Основные товары импорта Казахстана в Бразилию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2023 год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2024 год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2024/2023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млн.$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млн.$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млн.$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импорта в Бразилия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237.5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164.1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-30.9%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Сахар (код 1701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133 009.4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80.4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33.9%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89 043.9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30.5%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-33.1%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-37.8%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Летательные аппараты (код 8802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28.2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38.9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25.3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+38%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-15.8%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Табачное сырье (код 2401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1 561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2 115.9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12.8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+35.6%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+66.5%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Лекарственные средства, расфасованные для розничной продажи (код 3004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19.1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36.5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+91.4%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+92.6%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Кофе (код 0901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823.1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1 243.8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+51.1%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+69.7%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 Кузова для автомобилей (код 8707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2.3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2.4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 Части и принадлежности для автомобилей и тракторов (код 8708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362.9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797.5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2.2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2.5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8. Двигатели и генераторы электрические (код 8501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3 172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3 924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+23.7%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+4.9%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 Механические устройства для разбрызгивания или распыления жидкостей или порошков (код 8424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7 456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36.4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17 529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2.4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-89.7%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10. Мясо и пищевые субпродукты домашней птицы (код 0207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1 077.4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2 410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2.2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2.5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11. Двигатели внутреннего сгорания поршневые (код 8408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0.84%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+37%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+51.4%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 Приспособления ортопедические для лечения переломов, протезы (код 9021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0.95%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+19.9%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+24.9%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13. Пищевые продукты прочие (код 2106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173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0.91%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151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-12.7%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+12.5%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14. Винты, болты, гайки, заклепки из черных металлов (код 7318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0.28%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38.1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2.9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3.4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 Фрукты, орехи, приготовленные или консервированные иным способом (код 2008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706.1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0.81%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586.1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+0.2%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16. Дорожная и строительная техника (код 8429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2.5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4.7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17. Насосы жидкостные (код 8413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50.9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60.5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0.95%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+18.9%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18. Соки фруктовые и овощные (код 2009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458.7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334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0.94%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-27.2%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+5.7%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19. Машины и механизмы для уборки и обмолота сельскохозяйственных культур (код 8433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510.5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104.8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-79.5%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-80.2%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20. Арахис (код 1202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1 763.7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637.5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0.74%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-63.9%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-61.9%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